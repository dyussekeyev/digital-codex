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1A891" w14:textId="77777777" w:rsidR="00F32653" w:rsidRDefault="00000000">
      <w:pPr>
        <w:pStyle w:val="aa"/>
      </w:pPr>
      <w:r>
        <w:t>НАЗВАНИЕ ДОКУМЕНТА</w:t>
      </w:r>
    </w:p>
    <w:p w14:paraId="4B6C95FF" w14:textId="77777777" w:rsidR="00F32653" w:rsidRDefault="00000000">
      <w:pPr>
        <w:pStyle w:val="1"/>
      </w:pPr>
      <w:r>
        <w:t>ГЛАВА 1. ОБЩИЕ ПОЛОЖЕНИЯ</w:t>
      </w:r>
    </w:p>
    <w:p w14:paraId="1FC330E1" w14:textId="77777777" w:rsidR="00F32653" w:rsidRDefault="00000000">
      <w:pPr>
        <w:pStyle w:val="21"/>
      </w:pPr>
      <w:r>
        <w:t>Статья 1. Предмет регулирования</w:t>
      </w:r>
    </w:p>
    <w:p w14:paraId="1E36E807" w14:textId="77777777" w:rsidR="00F32653" w:rsidRDefault="00000000">
      <w:r>
        <w:t>1. Пример абзаца. Текст выровнен по ширине, отступ слева 1,5 см, межстрочный интервал 1.0. Цвет текста — чёрный.</w:t>
      </w:r>
    </w:p>
    <w:sectPr w:rsidR="00F32653" w:rsidSect="00034616">
      <w:headerReference w:type="default" r:id="rId8"/>
      <w:pgSz w:w="11906" w:h="16838"/>
      <w:pgMar w:top="850" w:right="1134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4050A" w14:textId="77777777" w:rsidR="00625ACE" w:rsidRDefault="00625ACE">
      <w:r>
        <w:separator/>
      </w:r>
    </w:p>
  </w:endnote>
  <w:endnote w:type="continuationSeparator" w:id="0">
    <w:p w14:paraId="3AC92E93" w14:textId="77777777" w:rsidR="00625ACE" w:rsidRDefault="0062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E879C" w14:textId="77777777" w:rsidR="00625ACE" w:rsidRDefault="00625ACE">
      <w:r>
        <w:separator/>
      </w:r>
    </w:p>
  </w:footnote>
  <w:footnote w:type="continuationSeparator" w:id="0">
    <w:p w14:paraId="437BE083" w14:textId="77777777" w:rsidR="00625ACE" w:rsidRDefault="00625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A0505" w14:textId="77777777" w:rsidR="00F32653" w:rsidRDefault="00000000">
    <w:pPr>
      <w:pStyle w:val="a5"/>
      <w:jc w:val="center"/>
    </w:pPr>
    <w:r>
      <w:fldChar w:fldCharType="begin"/>
    </w:r>
    <w:r>
      <w:instrText>PAGE \* MERGEFORMAT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5426141">
    <w:abstractNumId w:val="8"/>
  </w:num>
  <w:num w:numId="2" w16cid:durableId="909773179">
    <w:abstractNumId w:val="6"/>
  </w:num>
  <w:num w:numId="3" w16cid:durableId="241261704">
    <w:abstractNumId w:val="5"/>
  </w:num>
  <w:num w:numId="4" w16cid:durableId="497841453">
    <w:abstractNumId w:val="4"/>
  </w:num>
  <w:num w:numId="5" w16cid:durableId="812218112">
    <w:abstractNumId w:val="7"/>
  </w:num>
  <w:num w:numId="6" w16cid:durableId="1005865577">
    <w:abstractNumId w:val="3"/>
  </w:num>
  <w:num w:numId="7" w16cid:durableId="619841459">
    <w:abstractNumId w:val="2"/>
  </w:num>
  <w:num w:numId="8" w16cid:durableId="321617065">
    <w:abstractNumId w:val="1"/>
  </w:num>
  <w:num w:numId="9" w16cid:durableId="51126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4D4"/>
    <w:rsid w:val="0015074B"/>
    <w:rsid w:val="00270014"/>
    <w:rsid w:val="0029639D"/>
    <w:rsid w:val="00326F90"/>
    <w:rsid w:val="00625ACE"/>
    <w:rsid w:val="00AA1D8D"/>
    <w:rsid w:val="00B47730"/>
    <w:rsid w:val="00CB0664"/>
    <w:rsid w:val="00F326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0290D0"/>
  <w14:defaultImageDpi w14:val="300"/>
  <w15:docId w15:val="{67C42119-9150-4EDC-9F44-BB956304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70014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lang w:val="ru-RU" w:eastAsia="ru-RU" w:bidi="ru-RU"/>
    </w:rPr>
  </w:style>
  <w:style w:type="paragraph" w:styleId="1">
    <w:name w:val="heading 1"/>
    <w:basedOn w:val="a1"/>
    <w:next w:val="a1"/>
    <w:link w:val="10"/>
    <w:uiPriority w:val="9"/>
    <w:qFormat/>
    <w:rsid w:val="00270014"/>
    <w:pPr>
      <w:keepNext/>
      <w:keepLines/>
      <w:spacing w:before="560" w:after="560"/>
      <w:jc w:val="center"/>
      <w:outlineLvl w:val="0"/>
    </w:pPr>
    <w:rPr>
      <w:rFonts w:eastAsiaTheme="majorEastAsia" w:cstheme="majorBidi"/>
      <w:bCs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270014"/>
    <w:pPr>
      <w:keepNext/>
      <w:keepLines/>
      <w:spacing w:before="280" w:after="280"/>
      <w:jc w:val="left"/>
      <w:outlineLvl w:val="1"/>
    </w:pPr>
    <w:rPr>
      <w:rFonts w:eastAsiaTheme="majorEastAsia" w:cstheme="majorBidi"/>
      <w:bCs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270014"/>
    <w:rPr>
      <w:rFonts w:ascii="Times New Roman" w:eastAsiaTheme="majorEastAsia" w:hAnsi="Times New Roman" w:cstheme="majorBidi"/>
      <w:bCs/>
      <w:color w:val="000000"/>
      <w:sz w:val="28"/>
      <w:szCs w:val="28"/>
      <w:lang w:val="ru-RU" w:eastAsia="ru-RU" w:bidi="ru-RU"/>
    </w:rPr>
  </w:style>
  <w:style w:type="character" w:customStyle="1" w:styleId="22">
    <w:name w:val="Заголовок 2 Знак"/>
    <w:basedOn w:val="a2"/>
    <w:link w:val="21"/>
    <w:uiPriority w:val="9"/>
    <w:rsid w:val="00270014"/>
    <w:rPr>
      <w:rFonts w:ascii="Times New Roman" w:eastAsiaTheme="majorEastAsia" w:hAnsi="Times New Roman" w:cstheme="majorBidi"/>
      <w:bCs/>
      <w:color w:val="000000"/>
      <w:sz w:val="28"/>
      <w:szCs w:val="26"/>
      <w:lang w:val="ru-RU" w:eastAsia="ru-RU" w:bidi="ru-RU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270014"/>
    <w:pPr>
      <w:pBdr>
        <w:bottom w:val="single" w:sz="8" w:space="4" w:color="4F81BD" w:themeColor="accent1"/>
      </w:pBdr>
      <w:spacing w:before="840" w:after="840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b">
    <w:name w:val="Заголовок Знак"/>
    <w:basedOn w:val="a2"/>
    <w:link w:val="aa"/>
    <w:uiPriority w:val="10"/>
    <w:rsid w:val="00270014"/>
    <w:rPr>
      <w:rFonts w:ascii="Times New Roman" w:eastAsiaTheme="majorEastAsia" w:hAnsi="Times New Roman" w:cstheme="majorBidi"/>
      <w:b/>
      <w:color w:val="000000"/>
      <w:spacing w:val="5"/>
      <w:kern w:val="28"/>
      <w:sz w:val="28"/>
      <w:szCs w:val="52"/>
      <w:lang w:val="ru-RU" w:eastAsia="ru-RU" w:bidi="ru-RU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162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Василий Смышляев</cp:lastModifiedBy>
  <cp:revision>2</cp:revision>
  <dcterms:created xsi:type="dcterms:W3CDTF">2013-12-23T23:15:00Z</dcterms:created>
  <dcterms:modified xsi:type="dcterms:W3CDTF">2025-10-04T05:28:00Z</dcterms:modified>
  <cp:category/>
</cp:coreProperties>
</file>